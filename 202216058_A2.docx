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D035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47408341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10F83426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1CF55FFC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0C7019A5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43949347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35E2D772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5A700349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163ADD51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rebuchet MS" w:cs="Trebuchet MS"/>
          <w:sz w:val="20"/>
          <w:szCs w:val="28"/>
        </w:rPr>
      </w:pPr>
    </w:p>
    <w:p w14:paraId="6B491F13" w14:textId="77777777" w:rsidR="00C01D2D" w:rsidRPr="00C01D2D" w:rsidRDefault="00C01D2D" w:rsidP="00C01D2D">
      <w:pPr>
        <w:widowControl w:val="0"/>
        <w:autoSpaceDE w:val="0"/>
        <w:autoSpaceDN w:val="0"/>
        <w:spacing w:before="217" w:after="0" w:line="240" w:lineRule="auto"/>
        <w:ind w:left="100"/>
        <w:jc w:val="both"/>
        <w:rPr>
          <w:rFonts w:ascii="Trebuchet MS" w:eastAsia="Trebuchet MS" w:hAnsi="Trebuchet MS" w:cs="Trebuchet MS"/>
          <w:b/>
          <w:bCs/>
          <w:sz w:val="44"/>
          <w:szCs w:val="44"/>
        </w:rPr>
      </w:pP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Military</w:t>
      </w:r>
      <w:r w:rsidRPr="00C01D2D">
        <w:rPr>
          <w:rFonts w:ascii="Trebuchet MS" w:eastAsia="Trebuchet MS" w:hAnsi="Trebuchet MS" w:cs="Trebuchet MS"/>
          <w:b/>
          <w:bCs/>
          <w:spacing w:val="3"/>
          <w:w w:val="95"/>
          <w:sz w:val="44"/>
          <w:szCs w:val="44"/>
        </w:rPr>
        <w:t xml:space="preserve"> </w:t>
      </w: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Institute</w:t>
      </w:r>
      <w:r w:rsidRPr="00C01D2D">
        <w:rPr>
          <w:rFonts w:ascii="Trebuchet MS" w:eastAsia="Trebuchet MS" w:hAnsi="Trebuchet MS" w:cs="Trebuchet MS"/>
          <w:b/>
          <w:bCs/>
          <w:spacing w:val="2"/>
          <w:w w:val="95"/>
          <w:sz w:val="44"/>
          <w:szCs w:val="44"/>
        </w:rPr>
        <w:t xml:space="preserve"> </w:t>
      </w: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of</w:t>
      </w:r>
      <w:r w:rsidRPr="00C01D2D">
        <w:rPr>
          <w:rFonts w:ascii="Trebuchet MS" w:eastAsia="Trebuchet MS" w:hAnsi="Trebuchet MS" w:cs="Trebuchet MS"/>
          <w:b/>
          <w:bCs/>
          <w:spacing w:val="2"/>
          <w:w w:val="95"/>
          <w:sz w:val="44"/>
          <w:szCs w:val="44"/>
        </w:rPr>
        <w:t xml:space="preserve"> </w:t>
      </w: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Science</w:t>
      </w:r>
      <w:r w:rsidRPr="00C01D2D">
        <w:rPr>
          <w:rFonts w:ascii="Trebuchet MS" w:eastAsia="Trebuchet MS" w:hAnsi="Trebuchet MS" w:cs="Trebuchet MS"/>
          <w:b/>
          <w:bCs/>
          <w:spacing w:val="2"/>
          <w:w w:val="95"/>
          <w:sz w:val="44"/>
          <w:szCs w:val="44"/>
        </w:rPr>
        <w:t xml:space="preserve"> </w:t>
      </w: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and</w:t>
      </w:r>
      <w:r w:rsidRPr="00C01D2D">
        <w:rPr>
          <w:rFonts w:ascii="Trebuchet MS" w:eastAsia="Trebuchet MS" w:hAnsi="Trebuchet MS" w:cs="Trebuchet MS"/>
          <w:b/>
          <w:bCs/>
          <w:spacing w:val="3"/>
          <w:w w:val="95"/>
          <w:sz w:val="44"/>
          <w:szCs w:val="44"/>
        </w:rPr>
        <w:t xml:space="preserve"> </w:t>
      </w:r>
      <w:r w:rsidRPr="00C01D2D">
        <w:rPr>
          <w:rFonts w:ascii="Trebuchet MS" w:eastAsia="Trebuchet MS" w:hAnsi="Trebuchet MS" w:cs="Trebuchet MS"/>
          <w:b/>
          <w:bCs/>
          <w:w w:val="95"/>
          <w:sz w:val="44"/>
          <w:szCs w:val="44"/>
        </w:rPr>
        <w:t>Technology</w:t>
      </w:r>
    </w:p>
    <w:p w14:paraId="6F3A1403" w14:textId="77777777" w:rsidR="00C01D2D" w:rsidRPr="00C01D2D" w:rsidRDefault="00C01D2D" w:rsidP="00C01D2D">
      <w:pPr>
        <w:widowControl w:val="0"/>
        <w:autoSpaceDE w:val="0"/>
        <w:autoSpaceDN w:val="0"/>
        <w:spacing w:before="274" w:after="0" w:line="290" w:lineRule="auto"/>
        <w:ind w:left="100"/>
        <w:jc w:val="both"/>
        <w:rPr>
          <w:rFonts w:ascii="Trebuchet MS" w:eastAsia="Trebuchet MS" w:hAnsi="Trebuchet MS" w:cs="Trebuchet MS"/>
          <w:b/>
          <w:sz w:val="40"/>
        </w:rPr>
      </w:pPr>
      <w:r w:rsidRPr="00C01D2D">
        <w:rPr>
          <w:rFonts w:ascii="Trebuchet MS" w:eastAsia="Trebuchet MS" w:hAnsi="Trebuchet MS" w:cs="Trebuchet MS"/>
          <w:b/>
          <w:spacing w:val="-2"/>
          <w:sz w:val="40"/>
        </w:rPr>
        <w:t>Electrical,</w:t>
      </w:r>
      <w:r w:rsidRPr="00C01D2D">
        <w:rPr>
          <w:rFonts w:ascii="Trebuchet MS" w:eastAsia="Trebuchet MS" w:hAnsi="Trebuchet MS" w:cs="Trebuchet MS"/>
          <w:b/>
          <w:spacing w:val="-39"/>
          <w:sz w:val="40"/>
        </w:rPr>
        <w:t xml:space="preserve"> </w:t>
      </w:r>
      <w:r w:rsidRPr="00C01D2D">
        <w:rPr>
          <w:rFonts w:ascii="Trebuchet MS" w:eastAsia="Trebuchet MS" w:hAnsi="Trebuchet MS" w:cs="Trebuchet MS"/>
          <w:b/>
          <w:spacing w:val="-2"/>
          <w:sz w:val="40"/>
        </w:rPr>
        <w:t>Electronic</w:t>
      </w:r>
      <w:r w:rsidRPr="00C01D2D">
        <w:rPr>
          <w:rFonts w:ascii="Trebuchet MS" w:eastAsia="Trebuchet MS" w:hAnsi="Trebuchet MS" w:cs="Trebuchet MS"/>
          <w:b/>
          <w:spacing w:val="-39"/>
          <w:sz w:val="40"/>
        </w:rPr>
        <w:t xml:space="preserve"> </w:t>
      </w:r>
      <w:r w:rsidRPr="00C01D2D">
        <w:rPr>
          <w:rFonts w:ascii="Trebuchet MS" w:eastAsia="Trebuchet MS" w:hAnsi="Trebuchet MS" w:cs="Trebuchet MS"/>
          <w:b/>
          <w:spacing w:val="-2"/>
          <w:sz w:val="40"/>
        </w:rPr>
        <w:t>and</w:t>
      </w:r>
      <w:r w:rsidRPr="00C01D2D">
        <w:rPr>
          <w:rFonts w:ascii="Trebuchet MS" w:eastAsia="Trebuchet MS" w:hAnsi="Trebuchet MS" w:cs="Trebuchet MS"/>
          <w:b/>
          <w:spacing w:val="-41"/>
          <w:sz w:val="40"/>
        </w:rPr>
        <w:t xml:space="preserve"> </w:t>
      </w:r>
      <w:r w:rsidRPr="00C01D2D">
        <w:rPr>
          <w:rFonts w:ascii="Trebuchet MS" w:eastAsia="Trebuchet MS" w:hAnsi="Trebuchet MS" w:cs="Trebuchet MS"/>
          <w:b/>
          <w:spacing w:val="-1"/>
          <w:sz w:val="40"/>
        </w:rPr>
        <w:t>Communication</w:t>
      </w:r>
      <w:r w:rsidRPr="00C01D2D">
        <w:rPr>
          <w:rFonts w:ascii="Trebuchet MS" w:eastAsia="Trebuchet MS" w:hAnsi="Trebuchet MS" w:cs="Trebuchet MS"/>
          <w:b/>
          <w:spacing w:val="-118"/>
          <w:sz w:val="40"/>
        </w:rPr>
        <w:t xml:space="preserve"> </w:t>
      </w:r>
      <w:r w:rsidRPr="00C01D2D">
        <w:rPr>
          <w:rFonts w:ascii="Trebuchet MS" w:eastAsia="Trebuchet MS" w:hAnsi="Trebuchet MS" w:cs="Trebuchet MS"/>
          <w:b/>
          <w:sz w:val="40"/>
        </w:rPr>
        <w:t>Engineering</w:t>
      </w:r>
    </w:p>
    <w:p w14:paraId="221E9786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rebuchet MS" w:eastAsia="Trebuchet MS" w:hAnsi="Trebuchet MS" w:cs="Trebuchet MS"/>
          <w:b/>
          <w:sz w:val="48"/>
          <w:szCs w:val="28"/>
        </w:rPr>
      </w:pPr>
    </w:p>
    <w:p w14:paraId="0AA7C0D5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rPr>
          <w:rFonts w:ascii="Trebuchet MS" w:eastAsia="Trebuchet MS" w:hAnsi="Trebuchet MS" w:cs="Trebuchet MS"/>
          <w:b/>
          <w:sz w:val="48"/>
          <w:szCs w:val="28"/>
        </w:rPr>
      </w:pPr>
    </w:p>
    <w:p w14:paraId="609D53FD" w14:textId="77777777" w:rsidR="00C01D2D" w:rsidRPr="00C01D2D" w:rsidRDefault="00C01D2D" w:rsidP="00C01D2D">
      <w:pPr>
        <w:widowControl w:val="0"/>
        <w:autoSpaceDE w:val="0"/>
        <w:autoSpaceDN w:val="0"/>
        <w:spacing w:before="2" w:after="0" w:line="240" w:lineRule="auto"/>
        <w:rPr>
          <w:rFonts w:ascii="Trebuchet MS" w:eastAsia="Trebuchet MS" w:hAnsi="Trebuchet MS" w:cs="Trebuchet MS"/>
          <w:b/>
          <w:sz w:val="47"/>
          <w:szCs w:val="28"/>
        </w:rPr>
      </w:pPr>
    </w:p>
    <w:p w14:paraId="4E0A477A" w14:textId="464AE782" w:rsidR="00C01D2D" w:rsidRDefault="00C01D2D" w:rsidP="00C01D2D">
      <w:pPr>
        <w:widowControl w:val="0"/>
        <w:autoSpaceDE w:val="0"/>
        <w:autoSpaceDN w:val="0"/>
        <w:spacing w:before="1" w:after="0" w:line="396" w:lineRule="auto"/>
        <w:ind w:left="100" w:right="4493"/>
        <w:outlineLvl w:val="0"/>
        <w:rPr>
          <w:rFonts w:ascii="Trebuchet MS" w:eastAsia="Trebuchet MS" w:hAnsi="Trebuchet MS" w:cs="Trebuchet MS"/>
          <w:spacing w:val="-89"/>
          <w:w w:val="95"/>
          <w:sz w:val="32"/>
          <w:szCs w:val="32"/>
        </w:rPr>
      </w:pP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Course</w:t>
      </w:r>
      <w:r w:rsidRPr="00C01D2D">
        <w:rPr>
          <w:rFonts w:ascii="Trebuchet MS" w:eastAsia="Trebuchet MS" w:hAnsi="Trebuchet MS" w:cs="Trebuchet MS"/>
          <w:spacing w:val="10"/>
          <w:w w:val="95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name:</w:t>
      </w:r>
      <w:r w:rsidRPr="00C01D2D">
        <w:rPr>
          <w:rFonts w:ascii="Trebuchet MS" w:eastAsia="Trebuchet MS" w:hAnsi="Trebuchet MS" w:cs="Trebuchet MS"/>
          <w:spacing w:val="8"/>
          <w:w w:val="95"/>
          <w:sz w:val="32"/>
          <w:szCs w:val="32"/>
        </w:rPr>
        <w:t xml:space="preserve"> </w:t>
      </w:r>
      <w:r>
        <w:rPr>
          <w:rFonts w:ascii="Trebuchet MS" w:eastAsia="Trebuchet MS" w:hAnsi="Trebuchet MS" w:cs="Trebuchet MS"/>
          <w:w w:val="95"/>
          <w:sz w:val="32"/>
          <w:szCs w:val="32"/>
        </w:rPr>
        <w:t>DSP laboratory</w:t>
      </w:r>
      <w:r w:rsidRPr="00C01D2D">
        <w:rPr>
          <w:rFonts w:ascii="Trebuchet MS" w:eastAsia="Trebuchet MS" w:hAnsi="Trebuchet MS" w:cs="Trebuchet MS"/>
          <w:spacing w:val="-89"/>
          <w:w w:val="95"/>
          <w:sz w:val="32"/>
          <w:szCs w:val="32"/>
        </w:rPr>
        <w:t xml:space="preserve"> </w:t>
      </w:r>
    </w:p>
    <w:p w14:paraId="0EABFBFC" w14:textId="777491CC" w:rsidR="00C01D2D" w:rsidRPr="00C01D2D" w:rsidRDefault="00C01D2D" w:rsidP="00C01D2D">
      <w:pPr>
        <w:widowControl w:val="0"/>
        <w:autoSpaceDE w:val="0"/>
        <w:autoSpaceDN w:val="0"/>
        <w:spacing w:before="1" w:after="0" w:line="396" w:lineRule="auto"/>
        <w:ind w:left="100" w:right="4493"/>
        <w:outlineLvl w:val="0"/>
        <w:rPr>
          <w:rFonts w:ascii="Trebuchet MS" w:eastAsia="Trebuchet MS" w:hAnsi="Trebuchet MS" w:cs="Trebuchet MS"/>
          <w:sz w:val="32"/>
          <w:szCs w:val="32"/>
        </w:rPr>
      </w:pPr>
      <w:r w:rsidRPr="00C01D2D">
        <w:rPr>
          <w:rFonts w:ascii="Trebuchet MS" w:eastAsia="Trebuchet MS" w:hAnsi="Trebuchet MS" w:cs="Trebuchet MS"/>
          <w:sz w:val="32"/>
          <w:szCs w:val="32"/>
        </w:rPr>
        <w:t>Course</w:t>
      </w:r>
      <w:r w:rsidRPr="00C01D2D">
        <w:rPr>
          <w:rFonts w:ascii="Trebuchet MS" w:eastAsia="Trebuchet MS" w:hAnsi="Trebuchet MS" w:cs="Trebuchet MS"/>
          <w:spacing w:val="-29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sz w:val="32"/>
          <w:szCs w:val="32"/>
        </w:rPr>
        <w:t>code:</w:t>
      </w:r>
      <w:r w:rsidRPr="00C01D2D">
        <w:rPr>
          <w:rFonts w:ascii="Trebuchet MS" w:eastAsia="Trebuchet MS" w:hAnsi="Trebuchet MS" w:cs="Trebuchet MS"/>
          <w:spacing w:val="-29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sz w:val="32"/>
          <w:szCs w:val="32"/>
        </w:rPr>
        <w:t>EECE</w:t>
      </w:r>
      <w:r w:rsidRPr="00C01D2D">
        <w:rPr>
          <w:rFonts w:ascii="Trebuchet MS" w:eastAsia="Trebuchet MS" w:hAnsi="Trebuchet MS" w:cs="Trebuchet MS"/>
          <w:spacing w:val="-29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sz w:val="32"/>
          <w:szCs w:val="32"/>
        </w:rPr>
        <w:t>318</w:t>
      </w:r>
    </w:p>
    <w:p w14:paraId="76EEBBAD" w14:textId="05D72F90" w:rsidR="00C01D2D" w:rsidRPr="00C01D2D" w:rsidRDefault="00C01D2D" w:rsidP="00C01D2D">
      <w:pPr>
        <w:widowControl w:val="0"/>
        <w:autoSpaceDE w:val="0"/>
        <w:autoSpaceDN w:val="0"/>
        <w:spacing w:after="0" w:line="370" w:lineRule="exact"/>
        <w:ind w:left="100"/>
        <w:rPr>
          <w:rFonts w:ascii="Trebuchet MS" w:eastAsia="Trebuchet MS" w:hAnsi="Trebuchet MS" w:cs="Trebuchet MS"/>
          <w:sz w:val="32"/>
        </w:rPr>
      </w:pPr>
      <w:r w:rsidRPr="00C01D2D">
        <w:rPr>
          <w:rFonts w:ascii="Trebuchet MS" w:eastAsia="Trebuchet MS" w:hAnsi="Trebuchet MS" w:cs="Trebuchet MS"/>
          <w:w w:val="95"/>
          <w:sz w:val="32"/>
        </w:rPr>
        <w:t>Subject:</w:t>
      </w:r>
      <w:r w:rsidRPr="00C01D2D">
        <w:rPr>
          <w:rFonts w:ascii="Trebuchet MS" w:eastAsia="Trebuchet MS" w:hAnsi="Trebuchet MS" w:cs="Trebuchet MS"/>
          <w:spacing w:val="56"/>
          <w:w w:val="95"/>
          <w:sz w:val="32"/>
        </w:rPr>
        <w:t xml:space="preserve"> </w:t>
      </w:r>
      <w:r>
        <w:rPr>
          <w:rFonts w:ascii="Trebuchet MS" w:eastAsia="Trebuchet MS" w:hAnsi="Trebuchet MS" w:cs="Trebuchet MS"/>
          <w:w w:val="95"/>
          <w:sz w:val="32"/>
        </w:rPr>
        <w:t>Assignment</w:t>
      </w:r>
    </w:p>
    <w:p w14:paraId="3FA2C07A" w14:textId="785FD047" w:rsidR="00C01D2D" w:rsidRPr="00C01D2D" w:rsidRDefault="00C01D2D" w:rsidP="00C01D2D">
      <w:pPr>
        <w:widowControl w:val="0"/>
        <w:autoSpaceDE w:val="0"/>
        <w:autoSpaceDN w:val="0"/>
        <w:spacing w:before="240" w:after="0" w:line="396" w:lineRule="auto"/>
        <w:ind w:left="100" w:right="4493"/>
        <w:outlineLvl w:val="0"/>
        <w:rPr>
          <w:rFonts w:ascii="Trebuchet MS" w:eastAsia="Trebuchet MS" w:hAnsi="Trebuchet MS" w:cs="Trebuchet MS"/>
          <w:sz w:val="32"/>
          <w:szCs w:val="32"/>
        </w:rPr>
      </w:pP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Name:</w:t>
      </w:r>
      <w:r w:rsidRPr="00C01D2D">
        <w:rPr>
          <w:rFonts w:ascii="Trebuchet MS" w:eastAsia="Trebuchet MS" w:hAnsi="Trebuchet MS" w:cs="Trebuchet MS"/>
          <w:spacing w:val="13"/>
          <w:w w:val="95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Md.</w:t>
      </w:r>
      <w:r w:rsidRPr="00C01D2D">
        <w:rPr>
          <w:rFonts w:ascii="Trebuchet MS" w:eastAsia="Trebuchet MS" w:hAnsi="Trebuchet MS" w:cs="Trebuchet MS"/>
          <w:spacing w:val="10"/>
          <w:w w:val="95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Shahriar</w:t>
      </w:r>
      <w:r w:rsidRPr="00C01D2D">
        <w:rPr>
          <w:rFonts w:ascii="Trebuchet MS" w:eastAsia="Trebuchet MS" w:hAnsi="Trebuchet MS" w:cs="Trebuchet MS"/>
          <w:spacing w:val="10"/>
          <w:w w:val="95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Abid</w:t>
      </w:r>
      <w:r>
        <w:rPr>
          <w:rFonts w:ascii="Trebuchet MS" w:eastAsia="Trebuchet MS" w:hAnsi="Trebuchet MS" w:cs="Trebuchet MS"/>
          <w:spacing w:val="12"/>
          <w:w w:val="95"/>
          <w:sz w:val="32"/>
          <w:szCs w:val="32"/>
        </w:rPr>
        <w:t xml:space="preserve">  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Section:</w:t>
      </w:r>
      <w:r w:rsidRPr="00C01D2D">
        <w:rPr>
          <w:rFonts w:ascii="Trebuchet MS" w:eastAsia="Trebuchet MS" w:hAnsi="Trebuchet MS" w:cs="Trebuchet MS"/>
          <w:spacing w:val="-27"/>
          <w:w w:val="95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  <w:szCs w:val="32"/>
        </w:rPr>
        <w:t>A</w:t>
      </w:r>
    </w:p>
    <w:p w14:paraId="61BEE00F" w14:textId="77777777" w:rsidR="00C01D2D" w:rsidRPr="00C01D2D" w:rsidRDefault="00C01D2D" w:rsidP="00C01D2D">
      <w:pPr>
        <w:widowControl w:val="0"/>
        <w:autoSpaceDE w:val="0"/>
        <w:autoSpaceDN w:val="0"/>
        <w:spacing w:after="0" w:line="240" w:lineRule="auto"/>
        <w:ind w:left="100"/>
        <w:rPr>
          <w:rFonts w:ascii="Trebuchet MS" w:eastAsia="Trebuchet MS" w:hAnsi="Trebuchet MS" w:cs="Trebuchet MS"/>
          <w:sz w:val="32"/>
        </w:rPr>
      </w:pPr>
      <w:r w:rsidRPr="00C01D2D">
        <w:rPr>
          <w:rFonts w:ascii="Trebuchet MS" w:eastAsia="Trebuchet MS" w:hAnsi="Trebuchet MS" w:cs="Trebuchet MS"/>
          <w:w w:val="95"/>
          <w:sz w:val="32"/>
        </w:rPr>
        <w:t>Roll:</w:t>
      </w:r>
      <w:r w:rsidRPr="00C01D2D">
        <w:rPr>
          <w:rFonts w:ascii="Trebuchet MS" w:eastAsia="Trebuchet MS" w:hAnsi="Trebuchet MS" w:cs="Trebuchet MS"/>
          <w:spacing w:val="5"/>
          <w:w w:val="95"/>
          <w:sz w:val="32"/>
        </w:rPr>
        <w:t xml:space="preserve"> </w:t>
      </w:r>
      <w:r w:rsidRPr="00C01D2D">
        <w:rPr>
          <w:rFonts w:ascii="Trebuchet MS" w:eastAsia="Trebuchet MS" w:hAnsi="Trebuchet MS" w:cs="Trebuchet MS"/>
          <w:w w:val="95"/>
          <w:sz w:val="32"/>
        </w:rPr>
        <w:t>202216058</w:t>
      </w:r>
    </w:p>
    <w:p w14:paraId="72A6942F" w14:textId="77777777" w:rsidR="00C01D2D" w:rsidRPr="00C01D2D" w:rsidRDefault="00C01D2D" w:rsidP="00C01D2D">
      <w:pPr>
        <w:widowControl w:val="0"/>
        <w:autoSpaceDE w:val="0"/>
        <w:autoSpaceDN w:val="0"/>
        <w:spacing w:before="241" w:after="0" w:line="240" w:lineRule="auto"/>
        <w:ind w:left="100"/>
        <w:outlineLvl w:val="0"/>
        <w:rPr>
          <w:rFonts w:ascii="Trebuchet MS" w:eastAsia="Trebuchet MS" w:hAnsi="Trebuchet MS" w:cs="Trebuchet MS"/>
          <w:sz w:val="32"/>
          <w:szCs w:val="32"/>
        </w:rPr>
      </w:pPr>
      <w:r w:rsidRPr="00C01D2D">
        <w:rPr>
          <w:rFonts w:ascii="Trebuchet MS" w:eastAsia="Trebuchet MS" w:hAnsi="Trebuchet MS" w:cs="Trebuchet MS"/>
          <w:sz w:val="32"/>
          <w:szCs w:val="32"/>
        </w:rPr>
        <w:t>Batch:</w:t>
      </w:r>
      <w:r w:rsidRPr="00C01D2D">
        <w:rPr>
          <w:rFonts w:ascii="Trebuchet MS" w:eastAsia="Trebuchet MS" w:hAnsi="Trebuchet MS" w:cs="Trebuchet MS"/>
          <w:spacing w:val="-30"/>
          <w:sz w:val="32"/>
          <w:szCs w:val="32"/>
        </w:rPr>
        <w:t xml:space="preserve"> </w:t>
      </w:r>
      <w:r w:rsidRPr="00C01D2D">
        <w:rPr>
          <w:rFonts w:ascii="Trebuchet MS" w:eastAsia="Trebuchet MS" w:hAnsi="Trebuchet MS" w:cs="Trebuchet MS"/>
          <w:sz w:val="32"/>
          <w:szCs w:val="32"/>
        </w:rPr>
        <w:t>EECE-20</w:t>
      </w:r>
    </w:p>
    <w:p w14:paraId="7B8FCF20" w14:textId="77777777" w:rsidR="00C01D2D" w:rsidRPr="00C01D2D" w:rsidRDefault="00C01D2D" w:rsidP="00C01D2D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69C16D23" w14:textId="5BFF97EF" w:rsidR="00C01D2D" w:rsidRPr="00C01D2D" w:rsidRDefault="00C01D2D" w:rsidP="00C01D2D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C01D2D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br w:type="page"/>
      </w:r>
    </w:p>
    <w:p w14:paraId="01B0FE12" w14:textId="2AE336FE" w:rsidR="00DA09C7" w:rsidRPr="00C91F4C" w:rsidRDefault="00000000">
      <w:pPr>
        <w:pStyle w:val="Heading2"/>
        <w:rPr>
          <w:sz w:val="28"/>
          <w:szCs w:val="28"/>
        </w:rPr>
      </w:pPr>
      <w:r w:rsidRPr="00C91F4C">
        <w:rPr>
          <w:sz w:val="28"/>
          <w:szCs w:val="28"/>
        </w:rPr>
        <w:lastRenderedPageBreak/>
        <w:t>1. Introduction</w:t>
      </w:r>
    </w:p>
    <w:p w14:paraId="7E0FB11B" w14:textId="6606BFBB" w:rsidR="00DA09C7" w:rsidRPr="00C91F4C" w:rsidRDefault="00C91F4C">
      <w:pPr>
        <w:rPr>
          <w:sz w:val="24"/>
          <w:szCs w:val="24"/>
        </w:rPr>
      </w:pPr>
      <w:r w:rsidRPr="00C91F4C">
        <w:rPr>
          <w:sz w:val="24"/>
          <w:szCs w:val="24"/>
        </w:rPr>
        <w:t>In this assignment we have tried</w:t>
      </w:r>
      <w:r w:rsidR="00000000" w:rsidRPr="00C91F4C">
        <w:rPr>
          <w:sz w:val="24"/>
          <w:szCs w:val="24"/>
        </w:rPr>
        <w:t xml:space="preserve"> to process a voice signal to remove noise and enhance </w:t>
      </w:r>
      <w:proofErr w:type="spellStart"/>
      <w:proofErr w:type="gramStart"/>
      <w:r w:rsidR="00000000" w:rsidRPr="00C91F4C">
        <w:rPr>
          <w:sz w:val="24"/>
          <w:szCs w:val="24"/>
        </w:rPr>
        <w:t>it</w:t>
      </w:r>
      <w:r w:rsidRPr="00C91F4C">
        <w:rPr>
          <w:sz w:val="24"/>
          <w:szCs w:val="24"/>
        </w:rPr>
        <w:t>’</w:t>
      </w:r>
      <w:r w:rsidR="00000000" w:rsidRPr="00C91F4C">
        <w:rPr>
          <w:sz w:val="24"/>
          <w:szCs w:val="24"/>
        </w:rPr>
        <w:t>s</w:t>
      </w:r>
      <w:proofErr w:type="spellEnd"/>
      <w:proofErr w:type="gramEnd"/>
      <w:r w:rsidR="00000000" w:rsidRPr="00C91F4C">
        <w:rPr>
          <w:sz w:val="24"/>
          <w:szCs w:val="24"/>
        </w:rPr>
        <w:t xml:space="preserve"> quality. </w:t>
      </w:r>
      <w:r w:rsidRPr="00C91F4C">
        <w:rPr>
          <w:sz w:val="24"/>
          <w:szCs w:val="24"/>
        </w:rPr>
        <w:t>We have</w:t>
      </w:r>
      <w:r w:rsidR="00000000" w:rsidRPr="00C91F4C">
        <w:rPr>
          <w:sz w:val="24"/>
          <w:szCs w:val="24"/>
        </w:rPr>
        <w:t xml:space="preserve"> u</w:t>
      </w:r>
      <w:r w:rsidRPr="00C91F4C">
        <w:rPr>
          <w:sz w:val="24"/>
          <w:szCs w:val="24"/>
        </w:rPr>
        <w:t>sed</w:t>
      </w:r>
      <w:r w:rsidR="00000000" w:rsidRPr="00C91F4C">
        <w:rPr>
          <w:sz w:val="24"/>
          <w:szCs w:val="24"/>
        </w:rPr>
        <w:t xml:space="preserve"> MATLAB for signal processing, leveraging Fourier analysis, auto-correlation for noise reduction and signal reconstruction.</w:t>
      </w:r>
    </w:p>
    <w:p w14:paraId="3B0A5E55" w14:textId="77777777" w:rsidR="00DA09C7" w:rsidRPr="00C91F4C" w:rsidRDefault="00000000">
      <w:pPr>
        <w:pStyle w:val="Heading2"/>
        <w:rPr>
          <w:sz w:val="28"/>
          <w:szCs w:val="28"/>
        </w:rPr>
      </w:pPr>
      <w:r w:rsidRPr="00C91F4C">
        <w:rPr>
          <w:sz w:val="28"/>
          <w:szCs w:val="28"/>
        </w:rPr>
        <w:t>2. Methodology</w:t>
      </w:r>
    </w:p>
    <w:p w14:paraId="2F3CCF66" w14:textId="77777777" w:rsid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t>The methodology involved the following key steps:</w:t>
      </w:r>
      <w:r w:rsidRPr="00C91F4C">
        <w:rPr>
          <w:sz w:val="24"/>
          <w:szCs w:val="24"/>
        </w:rPr>
        <w:br/>
        <w:t>1. Loading the Clean Voice Recording: The clean voice signal was loaded and transformed into its frequency domain using Fourier Transform.</w:t>
      </w:r>
    </w:p>
    <w:p w14:paraId="6424E16C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Load the clean voice recording</w:t>
      </w:r>
    </w:p>
    <w:p w14:paraId="75E8C8C5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[voice, Fs] = </w:t>
      </w:r>
      <w:proofErr w:type="spellStart"/>
      <w:proofErr w:type="gramStart"/>
      <w:r w:rsidRPr="00C91F4C">
        <w:rPr>
          <w:rFonts w:ascii="Courier New" w:hAnsi="Courier New" w:cs="Courier New"/>
          <w:color w:val="000000"/>
        </w:rPr>
        <w:t>audioread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gramEnd"/>
      <w:r w:rsidRPr="00C91F4C">
        <w:rPr>
          <w:rFonts w:ascii="Courier New" w:hAnsi="Courier New" w:cs="Courier New"/>
          <w:color w:val="AA04F9"/>
        </w:rPr>
        <w:t>"C:\Users\moham\Desktop\matlab 2nd assignment\voice.wav"</w:t>
      </w:r>
      <w:r w:rsidRPr="00C91F4C">
        <w:rPr>
          <w:rFonts w:ascii="Courier New" w:hAnsi="Courier New" w:cs="Courier New"/>
          <w:color w:val="000000"/>
        </w:rPr>
        <w:t>);</w:t>
      </w:r>
    </w:p>
    <w:p w14:paraId="7E6B13EA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</w:t>
      </w:r>
    </w:p>
    <w:p w14:paraId="6CE7FD01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Ensure the signal is mono</w:t>
      </w:r>
    </w:p>
    <w:p w14:paraId="1AE1F917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if</w:t>
      </w:r>
      <w:r w:rsidRPr="00C91F4C">
        <w:rPr>
          <w:rFonts w:ascii="Courier New" w:hAnsi="Courier New" w:cs="Courier New"/>
          <w:color w:val="000000"/>
        </w:rPr>
        <w:t xml:space="preserve"> </w:t>
      </w:r>
      <w:proofErr w:type="gramStart"/>
      <w:r w:rsidRPr="00C91F4C">
        <w:rPr>
          <w:rFonts w:ascii="Courier New" w:hAnsi="Courier New" w:cs="Courier New"/>
          <w:color w:val="000000"/>
        </w:rPr>
        <w:t>size(</w:t>
      </w:r>
      <w:proofErr w:type="gramEnd"/>
      <w:r w:rsidRPr="00C91F4C">
        <w:rPr>
          <w:rFonts w:ascii="Courier New" w:hAnsi="Courier New" w:cs="Courier New"/>
          <w:color w:val="000000"/>
        </w:rPr>
        <w:t>voice, 2) &gt; 1</w:t>
      </w:r>
    </w:p>
    <w:p w14:paraId="6A1DA638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   voice = </w:t>
      </w:r>
      <w:proofErr w:type="gramStart"/>
      <w:r w:rsidRPr="00C91F4C">
        <w:rPr>
          <w:rFonts w:ascii="Courier New" w:hAnsi="Courier New" w:cs="Courier New"/>
          <w:color w:val="000000"/>
        </w:rPr>
        <w:t>mean(</w:t>
      </w:r>
      <w:proofErr w:type="gramEnd"/>
      <w:r w:rsidRPr="00C91F4C">
        <w:rPr>
          <w:rFonts w:ascii="Courier New" w:hAnsi="Courier New" w:cs="Courier New"/>
          <w:color w:val="000000"/>
        </w:rPr>
        <w:t xml:space="preserve">voice, 2); </w:t>
      </w:r>
      <w:r w:rsidRPr="00C91F4C">
        <w:rPr>
          <w:rFonts w:ascii="Courier New" w:hAnsi="Courier New" w:cs="Courier New"/>
          <w:color w:val="028009"/>
        </w:rPr>
        <w:t>% Convert to mono</w:t>
      </w:r>
    </w:p>
    <w:p w14:paraId="0E7E9B66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end</w:t>
      </w:r>
    </w:p>
    <w:p w14:paraId="71002A12" w14:textId="77777777" w:rsid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2. Preprocessing the Noisy Signal: The noisy voice recording was normalized to ensure it fell within the range [-1, 1].</w:t>
      </w:r>
    </w:p>
    <w:p w14:paraId="7A0AF78F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%% 3.2 Preprocessing the Noisy Signal </w:t>
      </w:r>
    </w:p>
    <w:p w14:paraId="11C83212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Load the noisy voice recording</w:t>
      </w:r>
    </w:p>
    <w:p w14:paraId="48359F9A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>[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 xml:space="preserve">, Fs] = </w:t>
      </w:r>
      <w:proofErr w:type="spellStart"/>
      <w:proofErr w:type="gramStart"/>
      <w:r w:rsidRPr="00C91F4C">
        <w:rPr>
          <w:rFonts w:ascii="Courier New" w:hAnsi="Courier New" w:cs="Courier New"/>
          <w:color w:val="000000"/>
        </w:rPr>
        <w:t>audioread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gramEnd"/>
      <w:r w:rsidRPr="00C91F4C">
        <w:rPr>
          <w:rFonts w:ascii="Courier New" w:hAnsi="Courier New" w:cs="Courier New"/>
          <w:color w:val="AA04F9"/>
        </w:rPr>
        <w:t>"C:\Users\moham\Desktop\matlab 2nd assignment\noise with voice.wav"</w:t>
      </w:r>
      <w:r w:rsidRPr="00C91F4C">
        <w:rPr>
          <w:rFonts w:ascii="Courier New" w:hAnsi="Courier New" w:cs="Courier New"/>
          <w:color w:val="000000"/>
        </w:rPr>
        <w:t>);</w:t>
      </w:r>
    </w:p>
    <w:p w14:paraId="4C38A03A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</w:t>
      </w:r>
    </w:p>
    <w:p w14:paraId="33679D46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Ensure the noisy signal is mono</w:t>
      </w:r>
    </w:p>
    <w:p w14:paraId="290955DB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if</w:t>
      </w:r>
      <w:r w:rsidRPr="00C91F4C">
        <w:rPr>
          <w:rFonts w:ascii="Courier New" w:hAnsi="Courier New" w:cs="Courier New"/>
          <w:color w:val="000000"/>
        </w:rPr>
        <w:t xml:space="preserve"> </w:t>
      </w:r>
      <w:proofErr w:type="gramStart"/>
      <w:r w:rsidRPr="00C91F4C">
        <w:rPr>
          <w:rFonts w:ascii="Courier New" w:hAnsi="Courier New" w:cs="Courier New"/>
          <w:color w:val="000000"/>
        </w:rPr>
        <w:t>size(</w:t>
      </w:r>
      <w:proofErr w:type="spellStart"/>
      <w:proofErr w:type="gramEnd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>, 2) &gt; 1</w:t>
      </w:r>
    </w:p>
    <w:p w14:paraId="662F7AB6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gramStart"/>
      <w:r w:rsidRPr="00C91F4C">
        <w:rPr>
          <w:rFonts w:ascii="Courier New" w:hAnsi="Courier New" w:cs="Courier New"/>
          <w:color w:val="000000"/>
        </w:rPr>
        <w:t>mean(</w:t>
      </w:r>
      <w:proofErr w:type="spellStart"/>
      <w:proofErr w:type="gramEnd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 xml:space="preserve">, 2); </w:t>
      </w:r>
      <w:r w:rsidRPr="00C91F4C">
        <w:rPr>
          <w:rFonts w:ascii="Courier New" w:hAnsi="Courier New" w:cs="Courier New"/>
          <w:color w:val="028009"/>
        </w:rPr>
        <w:t>% Convert to mono</w:t>
      </w:r>
    </w:p>
    <w:p w14:paraId="4683953F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end</w:t>
      </w:r>
    </w:p>
    <w:p w14:paraId="410178C3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 xml:space="preserve"> </w:t>
      </w:r>
    </w:p>
    <w:p w14:paraId="7082B9BD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Normalize the noisy signal to the range [-1, 1]</w:t>
      </w:r>
    </w:p>
    <w:p w14:paraId="621C6CE3" w14:textId="77777777" w:rsid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/ max(abs(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>));</w:t>
      </w:r>
    </w:p>
    <w:p w14:paraId="347631DB" w14:textId="77777777" w:rsid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3. Auto-Correlation Calculation:</w:t>
      </w:r>
      <w:r w:rsidR="00C91F4C">
        <w:rPr>
          <w:sz w:val="24"/>
          <w:szCs w:val="24"/>
        </w:rPr>
        <w:t xml:space="preserve"> </w:t>
      </w:r>
      <w:r w:rsidRPr="00C91F4C">
        <w:rPr>
          <w:sz w:val="24"/>
          <w:szCs w:val="24"/>
        </w:rPr>
        <w:t>The auto-correlation function (ACF) was calculated to identify periodic components corresponding to the speech signal.</w:t>
      </w:r>
    </w:p>
    <w:p w14:paraId="6FAFE707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%% 3.3 Auto-Correlation Calculation </w:t>
      </w:r>
    </w:p>
    <w:p w14:paraId="4A3EE935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Limit the length of the signal to avoid excessive memory usage</w:t>
      </w:r>
    </w:p>
    <w:p w14:paraId="6A858538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duration = 10; </w:t>
      </w:r>
      <w:r w:rsidRPr="00C91F4C">
        <w:rPr>
          <w:rFonts w:ascii="Courier New" w:hAnsi="Courier New" w:cs="Courier New"/>
          <w:color w:val="028009"/>
        </w:rPr>
        <w:t>% seconds to process</w:t>
      </w:r>
    </w:p>
    <w:p w14:paraId="1F54B5EC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segment_length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min(length(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>), Fs * duration);</w:t>
      </w:r>
    </w:p>
    <w:p w14:paraId="0FD3ECE3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noisy_voice_segment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gramStart"/>
      <w:r w:rsidRPr="00C91F4C">
        <w:rPr>
          <w:rFonts w:ascii="Courier New" w:hAnsi="Courier New" w:cs="Courier New"/>
          <w:color w:val="000000"/>
        </w:rPr>
        <w:t>1:segment</w:t>
      </w:r>
      <w:proofErr w:type="gramEnd"/>
      <w:r w:rsidRPr="00C91F4C">
        <w:rPr>
          <w:rFonts w:ascii="Courier New" w:hAnsi="Courier New" w:cs="Courier New"/>
          <w:color w:val="000000"/>
        </w:rPr>
        <w:t>_length);</w:t>
      </w:r>
    </w:p>
    <w:p w14:paraId="50338540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</w:t>
      </w:r>
    </w:p>
    <w:p w14:paraId="638BB859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Limit the lag range</w:t>
      </w:r>
    </w:p>
    <w:p w14:paraId="022C0ED8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max_lag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Fs * 0.1; </w:t>
      </w:r>
      <w:r w:rsidRPr="00C91F4C">
        <w:rPr>
          <w:rFonts w:ascii="Courier New" w:hAnsi="Courier New" w:cs="Courier New"/>
          <w:color w:val="028009"/>
        </w:rPr>
        <w:t>% Analyze lags up to 0.1 seconds (100ms)</w:t>
      </w:r>
    </w:p>
    <w:p w14:paraId="6F422625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lastRenderedPageBreak/>
        <w:t xml:space="preserve">[R, lags] = </w:t>
      </w:r>
      <w:proofErr w:type="spellStart"/>
      <w:proofErr w:type="gramStart"/>
      <w:r w:rsidRPr="00C91F4C">
        <w:rPr>
          <w:rFonts w:ascii="Courier New" w:hAnsi="Courier New" w:cs="Courier New"/>
          <w:color w:val="000000"/>
        </w:rPr>
        <w:t>xcorr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91F4C">
        <w:rPr>
          <w:rFonts w:ascii="Courier New" w:hAnsi="Courier New" w:cs="Courier New"/>
          <w:color w:val="000000"/>
        </w:rPr>
        <w:t>noisy_voice_segment</w:t>
      </w:r>
      <w:proofErr w:type="spellEnd"/>
      <w:r w:rsidRPr="00C91F4C">
        <w:rPr>
          <w:rFonts w:ascii="Courier New" w:hAnsi="Courier New" w:cs="Courier New"/>
          <w:color w:val="000000"/>
        </w:rPr>
        <w:t xml:space="preserve">, </w:t>
      </w:r>
      <w:proofErr w:type="spellStart"/>
      <w:r w:rsidRPr="00C91F4C">
        <w:rPr>
          <w:rFonts w:ascii="Courier New" w:hAnsi="Courier New" w:cs="Courier New"/>
          <w:color w:val="000000"/>
        </w:rPr>
        <w:t>max_lag</w:t>
      </w:r>
      <w:proofErr w:type="spellEnd"/>
      <w:r w:rsidRPr="00C91F4C">
        <w:rPr>
          <w:rFonts w:ascii="Courier New" w:hAnsi="Courier New" w:cs="Courier New"/>
          <w:color w:val="000000"/>
        </w:rPr>
        <w:t xml:space="preserve">, </w:t>
      </w:r>
      <w:r w:rsidRPr="00C91F4C">
        <w:rPr>
          <w:rFonts w:ascii="Courier New" w:hAnsi="Courier New" w:cs="Courier New"/>
          <w:color w:val="AA04F9"/>
        </w:rPr>
        <w:t>'</w:t>
      </w:r>
      <w:proofErr w:type="spellStart"/>
      <w:r w:rsidRPr="00C91F4C">
        <w:rPr>
          <w:rFonts w:ascii="Courier New" w:hAnsi="Courier New" w:cs="Courier New"/>
          <w:color w:val="AA04F9"/>
        </w:rPr>
        <w:t>coeff</w:t>
      </w:r>
      <w:proofErr w:type="spellEnd"/>
      <w:r w:rsidRPr="00C91F4C">
        <w:rPr>
          <w:rFonts w:ascii="Courier New" w:hAnsi="Courier New" w:cs="Courier New"/>
          <w:color w:val="AA04F9"/>
        </w:rPr>
        <w:t>'</w:t>
      </w:r>
      <w:r w:rsidRPr="00C91F4C">
        <w:rPr>
          <w:rFonts w:ascii="Courier New" w:hAnsi="Courier New" w:cs="Courier New"/>
          <w:color w:val="000000"/>
        </w:rPr>
        <w:t xml:space="preserve">); </w:t>
      </w:r>
      <w:r w:rsidRPr="00C91F4C">
        <w:rPr>
          <w:rFonts w:ascii="Courier New" w:hAnsi="Courier New" w:cs="Courier New"/>
          <w:color w:val="028009"/>
        </w:rPr>
        <w:t>% Normalized auto-correlation</w:t>
      </w:r>
    </w:p>
    <w:p w14:paraId="57BE43B1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 </w:t>
      </w:r>
    </w:p>
    <w:p w14:paraId="3937BD96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Ensure sizes of lags and R match</w:t>
      </w:r>
    </w:p>
    <w:p w14:paraId="2A70E6A1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if</w:t>
      </w:r>
      <w:r w:rsidRPr="00C91F4C">
        <w:rPr>
          <w:rFonts w:ascii="Courier New" w:hAnsi="Courier New" w:cs="Courier New"/>
          <w:color w:val="000000"/>
        </w:rPr>
        <w:t xml:space="preserve"> length(lags) ~= length(R)</w:t>
      </w:r>
    </w:p>
    <w:p w14:paraId="484C7EBC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   </w:t>
      </w:r>
      <w:proofErr w:type="gramStart"/>
      <w:r w:rsidRPr="00C91F4C">
        <w:rPr>
          <w:rFonts w:ascii="Courier New" w:hAnsi="Courier New" w:cs="Courier New"/>
          <w:color w:val="000000"/>
        </w:rPr>
        <w:t>error(</w:t>
      </w:r>
      <w:proofErr w:type="gramEnd"/>
      <w:r w:rsidRPr="00C91F4C">
        <w:rPr>
          <w:rFonts w:ascii="Courier New" w:hAnsi="Courier New" w:cs="Courier New"/>
          <w:color w:val="AA04F9"/>
        </w:rPr>
        <w:t xml:space="preserve">'Mismatch between lags and R sizes. Check the </w:t>
      </w:r>
      <w:proofErr w:type="spellStart"/>
      <w:r w:rsidRPr="00C91F4C">
        <w:rPr>
          <w:rFonts w:ascii="Courier New" w:hAnsi="Courier New" w:cs="Courier New"/>
          <w:color w:val="AA04F9"/>
        </w:rPr>
        <w:t>xcorr</w:t>
      </w:r>
      <w:proofErr w:type="spellEnd"/>
      <w:r w:rsidRPr="00C91F4C">
        <w:rPr>
          <w:rFonts w:ascii="Courier New" w:hAnsi="Courier New" w:cs="Courier New"/>
          <w:color w:val="AA04F9"/>
        </w:rPr>
        <w:t xml:space="preserve"> output.'</w:t>
      </w:r>
      <w:r w:rsidRPr="00C91F4C">
        <w:rPr>
          <w:rFonts w:ascii="Courier New" w:hAnsi="Courier New" w:cs="Courier New"/>
          <w:color w:val="000000"/>
        </w:rPr>
        <w:t>);</w:t>
      </w:r>
    </w:p>
    <w:p w14:paraId="39A6E0BE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end</w:t>
      </w:r>
    </w:p>
    <w:p w14:paraId="14759D75" w14:textId="77777777" w:rsid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4. Thresholding and Noise Estimation: Thresholding was applied to the ACF to isolate speech components and suppress noise.</w:t>
      </w:r>
    </w:p>
    <w:p w14:paraId="21938EC2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%% 3.4 Noise Estimation and Thresholding </w:t>
      </w:r>
    </w:p>
    <w:p w14:paraId="34D874FB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Thresholding to isolate periodic components (speech vs noise)</w:t>
      </w:r>
    </w:p>
    <w:p w14:paraId="6F0C861D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R &gt; threshold; </w:t>
      </w:r>
      <w:r w:rsidRPr="00C91F4C">
        <w:rPr>
          <w:rFonts w:ascii="Courier New" w:hAnsi="Courier New" w:cs="Courier New"/>
          <w:color w:val="028009"/>
        </w:rPr>
        <w:t>% Identify significant peaks</w:t>
      </w:r>
    </w:p>
    <w:p w14:paraId="4E820AEF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noise_estimation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gramStart"/>
      <w:r w:rsidRPr="00C91F4C">
        <w:rPr>
          <w:rFonts w:ascii="Courier New" w:hAnsi="Courier New" w:cs="Courier New"/>
          <w:color w:val="000000"/>
        </w:rPr>
        <w:t>R .</w:t>
      </w:r>
      <w:proofErr w:type="gramEnd"/>
      <w:r w:rsidRPr="00C91F4C">
        <w:rPr>
          <w:rFonts w:ascii="Courier New" w:hAnsi="Courier New" w:cs="Courier New"/>
          <w:color w:val="000000"/>
        </w:rPr>
        <w:t>* (~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); </w:t>
      </w:r>
      <w:r w:rsidRPr="00C91F4C">
        <w:rPr>
          <w:rFonts w:ascii="Courier New" w:hAnsi="Courier New" w:cs="Courier New"/>
          <w:color w:val="028009"/>
        </w:rPr>
        <w:t>% Suppress noise components</w:t>
      </w:r>
    </w:p>
    <w:p w14:paraId="6DEA4B2A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speech_components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gramStart"/>
      <w:r w:rsidRPr="00C91F4C">
        <w:rPr>
          <w:rFonts w:ascii="Courier New" w:hAnsi="Courier New" w:cs="Courier New"/>
          <w:color w:val="000000"/>
        </w:rPr>
        <w:t>R .</w:t>
      </w:r>
      <w:proofErr w:type="gramEnd"/>
      <w:r w:rsidRPr="00C91F4C">
        <w:rPr>
          <w:rFonts w:ascii="Courier New" w:hAnsi="Courier New" w:cs="Courier New"/>
          <w:color w:val="000000"/>
        </w:rPr>
        <w:t xml:space="preserve">* 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; </w:t>
      </w:r>
      <w:r w:rsidRPr="00C91F4C">
        <w:rPr>
          <w:rFonts w:ascii="Courier New" w:hAnsi="Courier New" w:cs="Courier New"/>
          <w:color w:val="028009"/>
        </w:rPr>
        <w:t>% Retain periodic components</w:t>
      </w:r>
    </w:p>
    <w:p w14:paraId="50526A04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 </w:t>
      </w:r>
    </w:p>
    <w:p w14:paraId="04B9FAB1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% Plot the </w:t>
      </w:r>
      <w:proofErr w:type="spellStart"/>
      <w:r w:rsidRPr="00C91F4C">
        <w:rPr>
          <w:rFonts w:ascii="Courier New" w:hAnsi="Courier New" w:cs="Courier New"/>
          <w:color w:val="028009"/>
        </w:rPr>
        <w:t>thresholded</w:t>
      </w:r>
      <w:proofErr w:type="spellEnd"/>
      <w:r w:rsidRPr="00C91F4C">
        <w:rPr>
          <w:rFonts w:ascii="Courier New" w:hAnsi="Courier New" w:cs="Courier New"/>
          <w:color w:val="028009"/>
        </w:rPr>
        <w:t xml:space="preserve"> ACF</w:t>
      </w:r>
    </w:p>
    <w:p w14:paraId="6DD3069B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>figure;</w:t>
      </w:r>
    </w:p>
    <w:p w14:paraId="53B14BE3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91F4C">
        <w:rPr>
          <w:rFonts w:ascii="Courier New" w:hAnsi="Courier New" w:cs="Courier New"/>
          <w:color w:val="000000"/>
        </w:rPr>
        <w:t>plot(</w:t>
      </w:r>
      <w:proofErr w:type="gramEnd"/>
      <w:r w:rsidRPr="00C91F4C">
        <w:rPr>
          <w:rFonts w:ascii="Courier New" w:hAnsi="Courier New" w:cs="Courier New"/>
          <w:color w:val="000000"/>
        </w:rPr>
        <w:t xml:space="preserve">lags, R, </w:t>
      </w:r>
      <w:r w:rsidRPr="00C91F4C">
        <w:rPr>
          <w:rFonts w:ascii="Courier New" w:hAnsi="Courier New" w:cs="Courier New"/>
          <w:color w:val="AA04F9"/>
        </w:rPr>
        <w:t>'b'</w:t>
      </w:r>
      <w:r w:rsidRPr="00C91F4C">
        <w:rPr>
          <w:rFonts w:ascii="Courier New" w:hAnsi="Courier New" w:cs="Courier New"/>
          <w:color w:val="000000"/>
        </w:rPr>
        <w:t xml:space="preserve">, </w:t>
      </w:r>
      <w:r w:rsidRPr="00C91F4C">
        <w:rPr>
          <w:rFonts w:ascii="Courier New" w:hAnsi="Courier New" w:cs="Courier New"/>
          <w:color w:val="AA04F9"/>
        </w:rPr>
        <w:t>'</w:t>
      </w:r>
      <w:proofErr w:type="spellStart"/>
      <w:r w:rsidRPr="00C91F4C">
        <w:rPr>
          <w:rFonts w:ascii="Courier New" w:hAnsi="Courier New" w:cs="Courier New"/>
          <w:color w:val="AA04F9"/>
        </w:rPr>
        <w:t>LineWidth</w:t>
      </w:r>
      <w:proofErr w:type="spellEnd"/>
      <w:r w:rsidRPr="00C91F4C">
        <w:rPr>
          <w:rFonts w:ascii="Courier New" w:hAnsi="Courier New" w:cs="Courier New"/>
          <w:color w:val="AA04F9"/>
        </w:rPr>
        <w:t>'</w:t>
      </w:r>
      <w:r w:rsidRPr="00C91F4C">
        <w:rPr>
          <w:rFonts w:ascii="Courier New" w:hAnsi="Courier New" w:cs="Courier New"/>
          <w:color w:val="000000"/>
        </w:rPr>
        <w:t>, 1.5);</w:t>
      </w:r>
    </w:p>
    <w:p w14:paraId="53B92CBD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hold </w:t>
      </w:r>
      <w:r w:rsidRPr="00C91F4C">
        <w:rPr>
          <w:rFonts w:ascii="Courier New" w:hAnsi="Courier New" w:cs="Courier New"/>
          <w:color w:val="AA04F9"/>
        </w:rPr>
        <w:t>on</w:t>
      </w:r>
      <w:r w:rsidRPr="00C91F4C">
        <w:rPr>
          <w:rFonts w:ascii="Courier New" w:hAnsi="Courier New" w:cs="Courier New"/>
          <w:color w:val="000000"/>
        </w:rPr>
        <w:t>;</w:t>
      </w:r>
    </w:p>
    <w:p w14:paraId="01F6305F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if</w:t>
      </w:r>
      <w:r w:rsidRPr="00C91F4C">
        <w:rPr>
          <w:rFonts w:ascii="Courier New" w:hAnsi="Courier New" w:cs="Courier New"/>
          <w:color w:val="000000"/>
        </w:rPr>
        <w:t xml:space="preserve"> any(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>)</w:t>
      </w:r>
    </w:p>
    <w:p w14:paraId="5CAA5A97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   plot(lags(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), </w:t>
      </w:r>
      <w:proofErr w:type="spellStart"/>
      <w:r w:rsidRPr="00C91F4C">
        <w:rPr>
          <w:rFonts w:ascii="Courier New" w:hAnsi="Courier New" w:cs="Courier New"/>
          <w:color w:val="000000"/>
        </w:rPr>
        <w:t>speech_components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), </w:t>
      </w:r>
      <w:r w:rsidRPr="00C91F4C">
        <w:rPr>
          <w:rFonts w:ascii="Courier New" w:hAnsi="Courier New" w:cs="Courier New"/>
          <w:color w:val="AA04F9"/>
        </w:rPr>
        <w:t>'r.'</w:t>
      </w:r>
      <w:r w:rsidRPr="00C91F4C">
        <w:rPr>
          <w:rFonts w:ascii="Courier New" w:hAnsi="Courier New" w:cs="Courier New"/>
          <w:color w:val="000000"/>
        </w:rPr>
        <w:t xml:space="preserve">, </w:t>
      </w:r>
      <w:r w:rsidRPr="00C91F4C">
        <w:rPr>
          <w:rFonts w:ascii="Courier New" w:hAnsi="Courier New" w:cs="Courier New"/>
          <w:color w:val="AA04F9"/>
        </w:rPr>
        <w:t>'</w:t>
      </w:r>
      <w:proofErr w:type="spellStart"/>
      <w:r w:rsidRPr="00C91F4C">
        <w:rPr>
          <w:rFonts w:ascii="Courier New" w:hAnsi="Courier New" w:cs="Courier New"/>
          <w:color w:val="AA04F9"/>
        </w:rPr>
        <w:t>MarkerSize</w:t>
      </w:r>
      <w:proofErr w:type="spellEnd"/>
      <w:r w:rsidRPr="00C91F4C">
        <w:rPr>
          <w:rFonts w:ascii="Courier New" w:hAnsi="Courier New" w:cs="Courier New"/>
          <w:color w:val="AA04F9"/>
        </w:rPr>
        <w:t>'</w:t>
      </w:r>
      <w:r w:rsidRPr="00C91F4C">
        <w:rPr>
          <w:rFonts w:ascii="Courier New" w:hAnsi="Courier New" w:cs="Courier New"/>
          <w:color w:val="000000"/>
        </w:rPr>
        <w:t xml:space="preserve">, 10); </w:t>
      </w:r>
      <w:r w:rsidRPr="00C91F4C">
        <w:rPr>
          <w:rFonts w:ascii="Courier New" w:hAnsi="Courier New" w:cs="Courier New"/>
          <w:color w:val="028009"/>
        </w:rPr>
        <w:t>% Speech components</w:t>
      </w:r>
    </w:p>
    <w:p w14:paraId="0E6247E6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   plot(lags(~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), </w:t>
      </w:r>
      <w:proofErr w:type="spellStart"/>
      <w:r w:rsidRPr="00C91F4C">
        <w:rPr>
          <w:rFonts w:ascii="Courier New" w:hAnsi="Courier New" w:cs="Courier New"/>
          <w:color w:val="000000"/>
        </w:rPr>
        <w:t>noise_estimation</w:t>
      </w:r>
      <w:proofErr w:type="spellEnd"/>
      <w:r w:rsidRPr="00C91F4C">
        <w:rPr>
          <w:rFonts w:ascii="Courier New" w:hAnsi="Courier New" w:cs="Courier New"/>
          <w:color w:val="000000"/>
        </w:rPr>
        <w:t>(~</w:t>
      </w:r>
      <w:proofErr w:type="spellStart"/>
      <w:r w:rsidRPr="00C91F4C">
        <w:rPr>
          <w:rFonts w:ascii="Courier New" w:hAnsi="Courier New" w:cs="Courier New"/>
          <w:color w:val="000000"/>
        </w:rPr>
        <w:t>significant_peaks</w:t>
      </w:r>
      <w:proofErr w:type="spellEnd"/>
      <w:r w:rsidRPr="00C91F4C">
        <w:rPr>
          <w:rFonts w:ascii="Courier New" w:hAnsi="Courier New" w:cs="Courier New"/>
          <w:color w:val="000000"/>
        </w:rPr>
        <w:t xml:space="preserve">), </w:t>
      </w:r>
      <w:r w:rsidRPr="00C91F4C">
        <w:rPr>
          <w:rFonts w:ascii="Courier New" w:hAnsi="Courier New" w:cs="Courier New"/>
          <w:color w:val="AA04F9"/>
        </w:rPr>
        <w:t>'g.'</w:t>
      </w:r>
      <w:r w:rsidRPr="00C91F4C">
        <w:rPr>
          <w:rFonts w:ascii="Courier New" w:hAnsi="Courier New" w:cs="Courier New"/>
          <w:color w:val="000000"/>
        </w:rPr>
        <w:t xml:space="preserve">, </w:t>
      </w:r>
      <w:r w:rsidRPr="00C91F4C">
        <w:rPr>
          <w:rFonts w:ascii="Courier New" w:hAnsi="Courier New" w:cs="Courier New"/>
          <w:color w:val="AA04F9"/>
        </w:rPr>
        <w:t>'</w:t>
      </w:r>
      <w:proofErr w:type="spellStart"/>
      <w:r w:rsidRPr="00C91F4C">
        <w:rPr>
          <w:rFonts w:ascii="Courier New" w:hAnsi="Courier New" w:cs="Courier New"/>
          <w:color w:val="AA04F9"/>
        </w:rPr>
        <w:t>MarkerSize</w:t>
      </w:r>
      <w:proofErr w:type="spellEnd"/>
      <w:r w:rsidRPr="00C91F4C">
        <w:rPr>
          <w:rFonts w:ascii="Courier New" w:hAnsi="Courier New" w:cs="Courier New"/>
          <w:color w:val="AA04F9"/>
        </w:rPr>
        <w:t>'</w:t>
      </w:r>
      <w:r w:rsidRPr="00C91F4C">
        <w:rPr>
          <w:rFonts w:ascii="Courier New" w:hAnsi="Courier New" w:cs="Courier New"/>
          <w:color w:val="000000"/>
        </w:rPr>
        <w:t xml:space="preserve">, 10); </w:t>
      </w:r>
      <w:r w:rsidRPr="00C91F4C">
        <w:rPr>
          <w:rFonts w:ascii="Courier New" w:hAnsi="Courier New" w:cs="Courier New"/>
          <w:color w:val="028009"/>
        </w:rPr>
        <w:t>% Noise components</w:t>
      </w:r>
    </w:p>
    <w:p w14:paraId="6B6D0264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E00FF"/>
        </w:rPr>
        <w:t>end</w:t>
      </w:r>
    </w:p>
    <w:p w14:paraId="493B4D81" w14:textId="77777777" w:rsid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5. Signal Reconstruction: The clean signal was reconstructed using the identified speech components.</w:t>
      </w:r>
    </w:p>
    <w:p w14:paraId="0D4CC21E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 xml:space="preserve">%% 3.5 Signal Reconstruction </w:t>
      </w:r>
    </w:p>
    <w:p w14:paraId="54BFB1C5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Reconstruct the clean speech signal</w:t>
      </w:r>
    </w:p>
    <w:p w14:paraId="5913A73C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C91F4C">
        <w:rPr>
          <w:rFonts w:ascii="Courier New" w:hAnsi="Courier New" w:cs="Courier New"/>
          <w:color w:val="000000"/>
        </w:rPr>
        <w:t>ifft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r w:rsidRPr="00C91F4C">
        <w:rPr>
          <w:rFonts w:ascii="Courier New" w:hAnsi="Courier New" w:cs="Courier New"/>
          <w:color w:val="000000"/>
        </w:rPr>
        <w:t>fft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proofErr w:type="gramStart"/>
      <w:r w:rsidRPr="00C91F4C">
        <w:rPr>
          <w:rFonts w:ascii="Courier New" w:hAnsi="Courier New" w:cs="Courier New"/>
          <w:color w:val="000000"/>
        </w:rPr>
        <w:t>) .</w:t>
      </w:r>
      <w:proofErr w:type="gramEnd"/>
      <w:r w:rsidRPr="00C91F4C">
        <w:rPr>
          <w:rFonts w:ascii="Courier New" w:hAnsi="Courier New" w:cs="Courier New"/>
          <w:color w:val="000000"/>
        </w:rPr>
        <w:t xml:space="preserve">* </w:t>
      </w:r>
      <w:proofErr w:type="spellStart"/>
      <w:r w:rsidRPr="00C91F4C">
        <w:rPr>
          <w:rFonts w:ascii="Courier New" w:hAnsi="Courier New" w:cs="Courier New"/>
          <w:color w:val="000000"/>
        </w:rPr>
        <w:t>fft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r w:rsidRPr="00C91F4C">
        <w:rPr>
          <w:rFonts w:ascii="Courier New" w:hAnsi="Courier New" w:cs="Courier New"/>
          <w:color w:val="000000"/>
        </w:rPr>
        <w:t>speech_components</w:t>
      </w:r>
      <w:proofErr w:type="spellEnd"/>
      <w:r w:rsidRPr="00C91F4C">
        <w:rPr>
          <w:rFonts w:ascii="Courier New" w:hAnsi="Courier New" w:cs="Courier New"/>
          <w:color w:val="000000"/>
        </w:rPr>
        <w:t>, length(</w:t>
      </w:r>
      <w:proofErr w:type="spellStart"/>
      <w:r w:rsidRPr="00C91F4C">
        <w:rPr>
          <w:rFonts w:ascii="Courier New" w:hAnsi="Courier New" w:cs="Courier New"/>
          <w:color w:val="000000"/>
        </w:rPr>
        <w:t>noisy_voice</w:t>
      </w:r>
      <w:proofErr w:type="spellEnd"/>
      <w:r w:rsidRPr="00C91F4C">
        <w:rPr>
          <w:rFonts w:ascii="Courier New" w:hAnsi="Courier New" w:cs="Courier New"/>
          <w:color w:val="000000"/>
        </w:rPr>
        <w:t>)));</w:t>
      </w:r>
    </w:p>
    <w:p w14:paraId="62038C60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</w:t>
      </w:r>
    </w:p>
    <w:p w14:paraId="3D2D2813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Normalize the reconstructed signal to the range [-1, 1]</w:t>
      </w:r>
    </w:p>
    <w:p w14:paraId="08673BA5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= </w:t>
      </w:r>
      <w:proofErr w:type="spellStart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/ max(abs(</w:t>
      </w:r>
      <w:proofErr w:type="spellStart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>));</w:t>
      </w:r>
    </w:p>
    <w:p w14:paraId="7B67DB24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00000"/>
        </w:rPr>
        <w:t xml:space="preserve"> </w:t>
      </w:r>
    </w:p>
    <w:p w14:paraId="5A4EE8BD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91F4C">
        <w:rPr>
          <w:rFonts w:ascii="Courier New" w:hAnsi="Courier New" w:cs="Courier New"/>
          <w:color w:val="028009"/>
        </w:rPr>
        <w:t>% Optional: Manually clip the signal to ensure no values exceed [-1, 1]</w:t>
      </w:r>
    </w:p>
    <w:p w14:paraId="204393D2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reconstructed_</w:t>
      </w:r>
      <w:proofErr w:type="gramStart"/>
      <w:r w:rsidRPr="00C91F4C">
        <w:rPr>
          <w:rFonts w:ascii="Courier New" w:hAnsi="Courier New" w:cs="Courier New"/>
          <w:color w:val="000000"/>
        </w:rPr>
        <w:t>signal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&gt; 1) = 1;</w:t>
      </w:r>
    </w:p>
    <w:p w14:paraId="5B8AAE1D" w14:textId="77777777" w:rsidR="00C91F4C" w:rsidRPr="00C91F4C" w:rsidRDefault="00C91F4C" w:rsidP="00C91F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91F4C">
        <w:rPr>
          <w:rFonts w:ascii="Courier New" w:hAnsi="Courier New" w:cs="Courier New"/>
          <w:color w:val="000000"/>
        </w:rPr>
        <w:t>reconstructed_</w:t>
      </w:r>
      <w:proofErr w:type="gramStart"/>
      <w:r w:rsidRPr="00C91F4C">
        <w:rPr>
          <w:rFonts w:ascii="Courier New" w:hAnsi="Courier New" w:cs="Courier New"/>
          <w:color w:val="000000"/>
        </w:rPr>
        <w:t>signal</w:t>
      </w:r>
      <w:proofErr w:type="spellEnd"/>
      <w:r w:rsidRPr="00C91F4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91F4C">
        <w:rPr>
          <w:rFonts w:ascii="Courier New" w:hAnsi="Courier New" w:cs="Courier New"/>
          <w:color w:val="000000"/>
        </w:rPr>
        <w:t>reconstructed_signal</w:t>
      </w:r>
      <w:proofErr w:type="spellEnd"/>
      <w:r w:rsidRPr="00C91F4C">
        <w:rPr>
          <w:rFonts w:ascii="Courier New" w:hAnsi="Courier New" w:cs="Courier New"/>
          <w:color w:val="000000"/>
        </w:rPr>
        <w:t xml:space="preserve"> &lt; -1) = -1;</w:t>
      </w:r>
    </w:p>
    <w:p w14:paraId="17D1C7A9" w14:textId="021A9DA7" w:rsidR="00DA09C7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lastRenderedPageBreak/>
        <w:br/>
        <w:t>6. Performance Evaluation:</w:t>
      </w:r>
      <w:r w:rsidR="00C91F4C">
        <w:rPr>
          <w:sz w:val="24"/>
          <w:szCs w:val="24"/>
        </w:rPr>
        <w:t xml:space="preserve"> </w:t>
      </w:r>
      <w:r w:rsidRPr="00C91F4C">
        <w:rPr>
          <w:sz w:val="24"/>
          <w:szCs w:val="24"/>
        </w:rPr>
        <w:t>The signal-to-noise ratio (SNR) was calculated before and after noise removal to evaluate performance.</w:t>
      </w:r>
    </w:p>
    <w:p w14:paraId="19715875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7A3">
        <w:rPr>
          <w:rFonts w:ascii="Courier New" w:hAnsi="Courier New" w:cs="Courier New"/>
          <w:color w:val="028009"/>
        </w:rPr>
        <w:t xml:space="preserve">%% 3.6 Performance Evaluation </w:t>
      </w:r>
    </w:p>
    <w:p w14:paraId="2C5B3D46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7A3">
        <w:rPr>
          <w:rFonts w:ascii="Courier New" w:hAnsi="Courier New" w:cs="Courier New"/>
          <w:color w:val="028009"/>
        </w:rPr>
        <w:t>% Compute Signal-to-Noise Ratio (SNR)</w:t>
      </w:r>
    </w:p>
    <w:p w14:paraId="434A65D2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67A3">
        <w:rPr>
          <w:rFonts w:ascii="Courier New" w:hAnsi="Courier New" w:cs="Courier New"/>
          <w:color w:val="000000"/>
        </w:rPr>
        <w:t>original_clean_power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= sum(</w:t>
      </w:r>
      <w:proofErr w:type="gramStart"/>
      <w:r w:rsidRPr="004F67A3">
        <w:rPr>
          <w:rFonts w:ascii="Courier New" w:hAnsi="Courier New" w:cs="Courier New"/>
          <w:color w:val="000000"/>
        </w:rPr>
        <w:t>voice.^</w:t>
      </w:r>
      <w:proofErr w:type="gramEnd"/>
      <w:r w:rsidRPr="004F67A3">
        <w:rPr>
          <w:rFonts w:ascii="Courier New" w:hAnsi="Courier New" w:cs="Courier New"/>
          <w:color w:val="000000"/>
        </w:rPr>
        <w:t xml:space="preserve">2) / length(voice); </w:t>
      </w:r>
      <w:r w:rsidRPr="004F67A3">
        <w:rPr>
          <w:rFonts w:ascii="Courier New" w:hAnsi="Courier New" w:cs="Courier New"/>
          <w:color w:val="028009"/>
        </w:rPr>
        <w:t>% Power of the clean signal</w:t>
      </w:r>
    </w:p>
    <w:p w14:paraId="1830F665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67A3">
        <w:rPr>
          <w:rFonts w:ascii="Courier New" w:hAnsi="Courier New" w:cs="Courier New"/>
          <w:color w:val="000000"/>
        </w:rPr>
        <w:t>noise_power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= </w:t>
      </w:r>
      <w:proofErr w:type="gramStart"/>
      <w:r w:rsidRPr="004F67A3">
        <w:rPr>
          <w:rFonts w:ascii="Courier New" w:hAnsi="Courier New" w:cs="Courier New"/>
          <w:color w:val="000000"/>
        </w:rPr>
        <w:t>sum(</w:t>
      </w:r>
      <w:proofErr w:type="gramEnd"/>
      <w:r w:rsidRPr="004F67A3">
        <w:rPr>
          <w:rFonts w:ascii="Courier New" w:hAnsi="Courier New" w:cs="Courier New"/>
          <w:color w:val="000000"/>
        </w:rPr>
        <w:t>(</w:t>
      </w:r>
      <w:proofErr w:type="spellStart"/>
      <w:r w:rsidRPr="004F67A3">
        <w:rPr>
          <w:rFonts w:ascii="Courier New" w:hAnsi="Courier New" w:cs="Courier New"/>
          <w:color w:val="000000"/>
        </w:rPr>
        <w:t>noisy_voice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- real(</w:t>
      </w:r>
      <w:proofErr w:type="spellStart"/>
      <w:r w:rsidRPr="004F67A3">
        <w:rPr>
          <w:rFonts w:ascii="Courier New" w:hAnsi="Courier New" w:cs="Courier New"/>
          <w:color w:val="000000"/>
        </w:rPr>
        <w:t>reconstructed_signal</w:t>
      </w:r>
      <w:proofErr w:type="spellEnd"/>
      <w:r w:rsidRPr="004F67A3">
        <w:rPr>
          <w:rFonts w:ascii="Courier New" w:hAnsi="Courier New" w:cs="Courier New"/>
          <w:color w:val="000000"/>
        </w:rPr>
        <w:t>)).^2) / length(</w:t>
      </w:r>
      <w:proofErr w:type="spellStart"/>
      <w:r w:rsidRPr="004F67A3">
        <w:rPr>
          <w:rFonts w:ascii="Courier New" w:hAnsi="Courier New" w:cs="Courier New"/>
          <w:color w:val="000000"/>
        </w:rPr>
        <w:t>noisy_voice</w:t>
      </w:r>
      <w:proofErr w:type="spellEnd"/>
      <w:r w:rsidRPr="004F67A3">
        <w:rPr>
          <w:rFonts w:ascii="Courier New" w:hAnsi="Courier New" w:cs="Courier New"/>
          <w:color w:val="000000"/>
        </w:rPr>
        <w:t xml:space="preserve">); </w:t>
      </w:r>
      <w:r w:rsidRPr="004F67A3">
        <w:rPr>
          <w:rFonts w:ascii="Courier New" w:hAnsi="Courier New" w:cs="Courier New"/>
          <w:color w:val="028009"/>
        </w:rPr>
        <w:t>% Power of the residual noise</w:t>
      </w:r>
    </w:p>
    <w:p w14:paraId="296930A6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67A3">
        <w:rPr>
          <w:rFonts w:ascii="Courier New" w:hAnsi="Courier New" w:cs="Courier New"/>
          <w:color w:val="000000"/>
        </w:rPr>
        <w:t>SNR_before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= 10 * log10(</w:t>
      </w:r>
      <w:proofErr w:type="spellStart"/>
      <w:r w:rsidRPr="004F67A3">
        <w:rPr>
          <w:rFonts w:ascii="Courier New" w:hAnsi="Courier New" w:cs="Courier New"/>
          <w:color w:val="000000"/>
        </w:rPr>
        <w:t>original_clean_power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/ (sum(noisy_</w:t>
      </w:r>
      <w:proofErr w:type="gramStart"/>
      <w:r w:rsidRPr="004F67A3">
        <w:rPr>
          <w:rFonts w:ascii="Courier New" w:hAnsi="Courier New" w:cs="Courier New"/>
          <w:color w:val="000000"/>
        </w:rPr>
        <w:t>voice.^</w:t>
      </w:r>
      <w:proofErr w:type="gramEnd"/>
      <w:r w:rsidRPr="004F67A3">
        <w:rPr>
          <w:rFonts w:ascii="Courier New" w:hAnsi="Courier New" w:cs="Courier New"/>
          <w:color w:val="000000"/>
        </w:rPr>
        <w:t>2) / length(</w:t>
      </w:r>
      <w:proofErr w:type="spellStart"/>
      <w:r w:rsidRPr="004F67A3">
        <w:rPr>
          <w:rFonts w:ascii="Courier New" w:hAnsi="Courier New" w:cs="Courier New"/>
          <w:color w:val="000000"/>
        </w:rPr>
        <w:t>noisy_voice</w:t>
      </w:r>
      <w:proofErr w:type="spellEnd"/>
      <w:r w:rsidRPr="004F67A3">
        <w:rPr>
          <w:rFonts w:ascii="Courier New" w:hAnsi="Courier New" w:cs="Courier New"/>
          <w:color w:val="000000"/>
        </w:rPr>
        <w:t xml:space="preserve">))); </w:t>
      </w:r>
      <w:r w:rsidRPr="004F67A3">
        <w:rPr>
          <w:rFonts w:ascii="Courier New" w:hAnsi="Courier New" w:cs="Courier New"/>
          <w:color w:val="028009"/>
        </w:rPr>
        <w:t>% Before noise removal</w:t>
      </w:r>
    </w:p>
    <w:p w14:paraId="437C0D5F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67A3">
        <w:rPr>
          <w:rFonts w:ascii="Courier New" w:hAnsi="Courier New" w:cs="Courier New"/>
          <w:color w:val="000000"/>
        </w:rPr>
        <w:t>SNR_after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= 10 * log10(</w:t>
      </w:r>
      <w:proofErr w:type="spellStart"/>
      <w:r w:rsidRPr="004F67A3">
        <w:rPr>
          <w:rFonts w:ascii="Courier New" w:hAnsi="Courier New" w:cs="Courier New"/>
          <w:color w:val="000000"/>
        </w:rPr>
        <w:t>original_clean_power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 / </w:t>
      </w:r>
      <w:proofErr w:type="spellStart"/>
      <w:r w:rsidRPr="004F67A3">
        <w:rPr>
          <w:rFonts w:ascii="Courier New" w:hAnsi="Courier New" w:cs="Courier New"/>
          <w:color w:val="000000"/>
        </w:rPr>
        <w:t>noise_power</w:t>
      </w:r>
      <w:proofErr w:type="spellEnd"/>
      <w:r w:rsidRPr="004F67A3">
        <w:rPr>
          <w:rFonts w:ascii="Courier New" w:hAnsi="Courier New" w:cs="Courier New"/>
          <w:color w:val="000000"/>
        </w:rPr>
        <w:t xml:space="preserve">); </w:t>
      </w:r>
      <w:r w:rsidRPr="004F67A3">
        <w:rPr>
          <w:rFonts w:ascii="Courier New" w:hAnsi="Courier New" w:cs="Courier New"/>
          <w:color w:val="028009"/>
        </w:rPr>
        <w:t>% After noise removal</w:t>
      </w:r>
    </w:p>
    <w:p w14:paraId="0919D0C7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7A3">
        <w:rPr>
          <w:rFonts w:ascii="Courier New" w:hAnsi="Courier New" w:cs="Courier New"/>
          <w:color w:val="028009"/>
        </w:rPr>
        <w:t xml:space="preserve"> </w:t>
      </w:r>
    </w:p>
    <w:p w14:paraId="3E6B1EE9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7A3">
        <w:rPr>
          <w:rFonts w:ascii="Courier New" w:hAnsi="Courier New" w:cs="Courier New"/>
          <w:color w:val="028009"/>
        </w:rPr>
        <w:t>% Display SNR results</w:t>
      </w:r>
    </w:p>
    <w:p w14:paraId="2E8DA876" w14:textId="77777777" w:rsidR="004F67A3" w:rsidRP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67A3">
        <w:rPr>
          <w:rFonts w:ascii="Courier New" w:hAnsi="Courier New" w:cs="Courier New"/>
          <w:color w:val="000000"/>
        </w:rPr>
        <w:t>fprintf</w:t>
      </w:r>
      <w:proofErr w:type="spellEnd"/>
      <w:r w:rsidRPr="004F67A3">
        <w:rPr>
          <w:rFonts w:ascii="Courier New" w:hAnsi="Courier New" w:cs="Courier New"/>
          <w:color w:val="000000"/>
        </w:rPr>
        <w:t>(</w:t>
      </w:r>
      <w:proofErr w:type="gramEnd"/>
      <w:r w:rsidRPr="004F67A3">
        <w:rPr>
          <w:rFonts w:ascii="Courier New" w:hAnsi="Courier New" w:cs="Courier New"/>
          <w:color w:val="AA04F9"/>
        </w:rPr>
        <w:t>'SNR Before Noise Removal: %.2f dB\n'</w:t>
      </w:r>
      <w:r w:rsidRPr="004F67A3">
        <w:rPr>
          <w:rFonts w:ascii="Courier New" w:hAnsi="Courier New" w:cs="Courier New"/>
          <w:color w:val="000000"/>
        </w:rPr>
        <w:t xml:space="preserve">, </w:t>
      </w:r>
      <w:proofErr w:type="spellStart"/>
      <w:r w:rsidRPr="004F67A3">
        <w:rPr>
          <w:rFonts w:ascii="Courier New" w:hAnsi="Courier New" w:cs="Courier New"/>
          <w:color w:val="000000"/>
        </w:rPr>
        <w:t>SNR_before</w:t>
      </w:r>
      <w:proofErr w:type="spellEnd"/>
      <w:r w:rsidRPr="004F67A3">
        <w:rPr>
          <w:rFonts w:ascii="Courier New" w:hAnsi="Courier New" w:cs="Courier New"/>
          <w:color w:val="000000"/>
        </w:rPr>
        <w:t>);</w:t>
      </w:r>
    </w:p>
    <w:p w14:paraId="0B848C37" w14:textId="77777777" w:rsidR="004F67A3" w:rsidRDefault="004F67A3" w:rsidP="004F6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67A3">
        <w:rPr>
          <w:rFonts w:ascii="Courier New" w:hAnsi="Courier New" w:cs="Courier New"/>
          <w:color w:val="000000"/>
        </w:rPr>
        <w:t>fprintf</w:t>
      </w:r>
      <w:proofErr w:type="spellEnd"/>
      <w:r w:rsidRPr="004F67A3">
        <w:rPr>
          <w:rFonts w:ascii="Courier New" w:hAnsi="Courier New" w:cs="Courier New"/>
          <w:color w:val="000000"/>
        </w:rPr>
        <w:t>(</w:t>
      </w:r>
      <w:proofErr w:type="gramEnd"/>
      <w:r w:rsidRPr="004F67A3">
        <w:rPr>
          <w:rFonts w:ascii="Courier New" w:hAnsi="Courier New" w:cs="Courier New"/>
          <w:color w:val="AA04F9"/>
        </w:rPr>
        <w:t>'SNR After Noise Removal: %.2f dB\n'</w:t>
      </w:r>
      <w:r w:rsidRPr="004F67A3">
        <w:rPr>
          <w:rFonts w:ascii="Courier New" w:hAnsi="Courier New" w:cs="Courier New"/>
          <w:color w:val="000000"/>
        </w:rPr>
        <w:t xml:space="preserve">, </w:t>
      </w:r>
      <w:proofErr w:type="spellStart"/>
      <w:r w:rsidRPr="004F67A3">
        <w:rPr>
          <w:rFonts w:ascii="Courier New" w:hAnsi="Courier New" w:cs="Courier New"/>
          <w:color w:val="000000"/>
        </w:rPr>
        <w:t>SNR_after</w:t>
      </w:r>
      <w:proofErr w:type="spellEnd"/>
      <w:r w:rsidRPr="004F67A3">
        <w:rPr>
          <w:rFonts w:ascii="Courier New" w:hAnsi="Courier New" w:cs="Courier New"/>
          <w:color w:val="000000"/>
        </w:rPr>
        <w:t>);</w:t>
      </w:r>
    </w:p>
    <w:p w14:paraId="02A9C32E" w14:textId="77777777" w:rsidR="00C91F4C" w:rsidRPr="00C91F4C" w:rsidRDefault="00C91F4C">
      <w:pPr>
        <w:rPr>
          <w:sz w:val="24"/>
          <w:szCs w:val="24"/>
        </w:rPr>
      </w:pPr>
    </w:p>
    <w:p w14:paraId="65E55DA2" w14:textId="77777777" w:rsidR="00DA09C7" w:rsidRPr="00C91F4C" w:rsidRDefault="00000000">
      <w:pPr>
        <w:pStyle w:val="Heading2"/>
        <w:rPr>
          <w:sz w:val="28"/>
          <w:szCs w:val="28"/>
        </w:rPr>
      </w:pPr>
      <w:r w:rsidRPr="00C91F4C">
        <w:rPr>
          <w:sz w:val="28"/>
          <w:szCs w:val="28"/>
        </w:rPr>
        <w:t>3. Observations</w:t>
      </w:r>
    </w:p>
    <w:p w14:paraId="7AB90005" w14:textId="570D2D41" w:rsidR="004F67A3" w:rsidRDefault="004F67A3">
      <w:pPr>
        <w:rPr>
          <w:sz w:val="24"/>
          <w:szCs w:val="24"/>
        </w:rPr>
      </w:pPr>
      <w:r w:rsidRPr="004F67A3">
        <w:rPr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52999663" wp14:editId="0AD21BFB">
            <wp:simplePos x="0" y="0"/>
            <wp:positionH relativeFrom="column">
              <wp:posOffset>774700</wp:posOffset>
            </wp:positionH>
            <wp:positionV relativeFrom="paragraph">
              <wp:posOffset>880110</wp:posOffset>
            </wp:positionV>
            <wp:extent cx="4049395" cy="3038475"/>
            <wp:effectExtent l="0" t="0" r="8255" b="9525"/>
            <wp:wrapTopAndBottom/>
            <wp:docPr id="5085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4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91F4C">
        <w:rPr>
          <w:sz w:val="24"/>
          <w:szCs w:val="24"/>
        </w:rPr>
        <w:t>Key observations from the analysis include:</w:t>
      </w:r>
      <w:r w:rsidR="00000000" w:rsidRPr="00C91F4C">
        <w:rPr>
          <w:sz w:val="24"/>
          <w:szCs w:val="24"/>
        </w:rPr>
        <w:br/>
        <w:t>1. The Fourier Transform revealed prominent frequency components of the clean voice signal.</w:t>
      </w:r>
    </w:p>
    <w:p w14:paraId="35D1AC77" w14:textId="77777777" w:rsidR="004F67A3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</w:r>
    </w:p>
    <w:p w14:paraId="75650BC1" w14:textId="382F3BC0" w:rsidR="004F67A3" w:rsidRDefault="004F67A3">
      <w:pPr>
        <w:rPr>
          <w:sz w:val="24"/>
          <w:szCs w:val="24"/>
        </w:rPr>
      </w:pPr>
      <w:r w:rsidRPr="004F67A3">
        <w:rPr>
          <w:sz w:val="24"/>
          <w:szCs w:val="24"/>
        </w:rPr>
        <w:lastRenderedPageBreak/>
        <w:drawing>
          <wp:anchor distT="0" distB="0" distL="114300" distR="114300" simplePos="0" relativeHeight="251655680" behindDoc="0" locked="0" layoutInCell="1" allowOverlap="1" wp14:anchorId="7EA0A83D" wp14:editId="3DE152C6">
            <wp:simplePos x="0" y="0"/>
            <wp:positionH relativeFrom="column">
              <wp:posOffset>825500</wp:posOffset>
            </wp:positionH>
            <wp:positionV relativeFrom="paragraph">
              <wp:posOffset>457200</wp:posOffset>
            </wp:positionV>
            <wp:extent cx="3970655" cy="3007360"/>
            <wp:effectExtent l="0" t="0" r="0" b="2540"/>
            <wp:wrapTopAndBottom/>
            <wp:docPr id="73677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91F4C">
        <w:rPr>
          <w:sz w:val="24"/>
          <w:szCs w:val="24"/>
        </w:rPr>
        <w:t>2. Normalization ensured the noisy signal was appropriately scaled for processing.</w:t>
      </w:r>
    </w:p>
    <w:p w14:paraId="25CE7C0F" w14:textId="5B89F972" w:rsidR="004F67A3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3. Auto-correlation effectively identified periodic components related to the speech signal.</w:t>
      </w:r>
    </w:p>
    <w:p w14:paraId="75A1E232" w14:textId="573366E0" w:rsidR="004F67A3" w:rsidRDefault="004F67A3">
      <w:pPr>
        <w:rPr>
          <w:sz w:val="24"/>
          <w:szCs w:val="24"/>
        </w:rPr>
      </w:pPr>
      <w:r w:rsidRPr="004F67A3">
        <w:rPr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E10C386" wp14:editId="6D9AD67E">
            <wp:simplePos x="0" y="0"/>
            <wp:positionH relativeFrom="column">
              <wp:posOffset>883031</wp:posOffset>
            </wp:positionH>
            <wp:positionV relativeFrom="paragraph">
              <wp:posOffset>215265</wp:posOffset>
            </wp:positionV>
            <wp:extent cx="3714750" cy="2799367"/>
            <wp:effectExtent l="0" t="0" r="0" b="1270"/>
            <wp:wrapTopAndBottom/>
            <wp:docPr id="15356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9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91F4C">
        <w:rPr>
          <w:sz w:val="24"/>
          <w:szCs w:val="24"/>
        </w:rPr>
        <w:br/>
      </w:r>
    </w:p>
    <w:p w14:paraId="6351BB15" w14:textId="77777777" w:rsidR="004F67A3" w:rsidRDefault="004F67A3">
      <w:pPr>
        <w:rPr>
          <w:sz w:val="24"/>
          <w:szCs w:val="24"/>
        </w:rPr>
      </w:pPr>
    </w:p>
    <w:p w14:paraId="3E5C9E49" w14:textId="1A033A14" w:rsidR="004F67A3" w:rsidRDefault="004F67A3">
      <w:pPr>
        <w:rPr>
          <w:sz w:val="24"/>
          <w:szCs w:val="24"/>
        </w:rPr>
      </w:pPr>
      <w:r w:rsidRPr="004F67A3">
        <w:rPr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1414AC71" wp14:editId="43ABCB59">
            <wp:simplePos x="0" y="0"/>
            <wp:positionH relativeFrom="column">
              <wp:posOffset>996950</wp:posOffset>
            </wp:positionH>
            <wp:positionV relativeFrom="paragraph">
              <wp:posOffset>679450</wp:posOffset>
            </wp:positionV>
            <wp:extent cx="3488439" cy="2622550"/>
            <wp:effectExtent l="0" t="0" r="0" b="6350"/>
            <wp:wrapTopAndBottom/>
            <wp:docPr id="6418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43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439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91F4C">
        <w:rPr>
          <w:sz w:val="24"/>
          <w:szCs w:val="24"/>
        </w:rPr>
        <w:t>4. Thresholding isolated significant peaks in the ACF, aiding in distinguishing speech from noise.</w:t>
      </w:r>
    </w:p>
    <w:p w14:paraId="2B45F562" w14:textId="103F4EDA" w:rsidR="00DA09C7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br/>
        <w:t>5. Reconstruction preserved the speech signal while significantly reducing noise.</w:t>
      </w:r>
    </w:p>
    <w:p w14:paraId="5A302CD9" w14:textId="18C31D14" w:rsidR="004F67A3" w:rsidRPr="00C91F4C" w:rsidRDefault="004F67A3">
      <w:pPr>
        <w:rPr>
          <w:sz w:val="24"/>
          <w:szCs w:val="24"/>
        </w:rPr>
      </w:pPr>
      <w:r w:rsidRPr="004F67A3">
        <w:rPr>
          <w:sz w:val="24"/>
          <w:szCs w:val="24"/>
        </w:rPr>
        <w:drawing>
          <wp:inline distT="0" distB="0" distL="0" distR="0" wp14:anchorId="5CBBD68A" wp14:editId="73544F26">
            <wp:extent cx="2691442" cy="2032000"/>
            <wp:effectExtent l="0" t="0" r="0" b="6350"/>
            <wp:docPr id="1966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105" cy="2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7A3">
        <w:rPr>
          <w:sz w:val="24"/>
          <w:szCs w:val="24"/>
        </w:rPr>
        <w:drawing>
          <wp:inline distT="0" distB="0" distL="0" distR="0" wp14:anchorId="722CD8EF" wp14:editId="4EC67132">
            <wp:extent cx="2711450" cy="2026780"/>
            <wp:effectExtent l="0" t="0" r="0" b="0"/>
            <wp:docPr id="180796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68CC" w14:textId="77777777" w:rsidR="00DA09C7" w:rsidRPr="00C91F4C" w:rsidRDefault="00000000">
      <w:pPr>
        <w:pStyle w:val="Heading2"/>
        <w:rPr>
          <w:sz w:val="28"/>
          <w:szCs w:val="28"/>
        </w:rPr>
      </w:pPr>
      <w:r w:rsidRPr="00C91F4C">
        <w:rPr>
          <w:sz w:val="28"/>
          <w:szCs w:val="28"/>
        </w:rPr>
        <w:t>4. Conclusion</w:t>
      </w:r>
    </w:p>
    <w:p w14:paraId="70383CCA" w14:textId="56A9DBC7" w:rsidR="00DA09C7" w:rsidRPr="00C91F4C" w:rsidRDefault="00000000">
      <w:pPr>
        <w:rPr>
          <w:sz w:val="24"/>
          <w:szCs w:val="24"/>
        </w:rPr>
      </w:pPr>
      <w:r w:rsidRPr="00C91F4C">
        <w:rPr>
          <w:sz w:val="24"/>
          <w:szCs w:val="24"/>
        </w:rPr>
        <w:t>The implemented signal processing workflow successfully reduced noise in the given voice recording</w:t>
      </w:r>
      <w:r w:rsidR="004F67A3">
        <w:rPr>
          <w:sz w:val="24"/>
          <w:szCs w:val="24"/>
        </w:rPr>
        <w:t xml:space="preserve"> even though I feel the reconstructed signal needs to be improved a lot</w:t>
      </w:r>
      <w:r w:rsidRPr="00C91F4C">
        <w:rPr>
          <w:sz w:val="24"/>
          <w:szCs w:val="24"/>
        </w:rPr>
        <w:t xml:space="preserve">. The reconstructed signal exhibited improved quality, as confirmed by the SNR calculations. The project highlights the </w:t>
      </w:r>
      <w:r w:rsidR="004F67A3">
        <w:rPr>
          <w:sz w:val="24"/>
          <w:szCs w:val="24"/>
        </w:rPr>
        <w:t>usage</w:t>
      </w:r>
      <w:r w:rsidRPr="00C91F4C">
        <w:rPr>
          <w:sz w:val="24"/>
          <w:szCs w:val="24"/>
        </w:rPr>
        <w:t xml:space="preserve"> of Fourier analysis, auto-correlation, and thresholding in enhancing speech signals.</w:t>
      </w:r>
    </w:p>
    <w:sectPr w:rsidR="00DA09C7" w:rsidRPr="00C91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834054">
    <w:abstractNumId w:val="8"/>
  </w:num>
  <w:num w:numId="2" w16cid:durableId="493911147">
    <w:abstractNumId w:val="6"/>
  </w:num>
  <w:num w:numId="3" w16cid:durableId="1420755886">
    <w:abstractNumId w:val="5"/>
  </w:num>
  <w:num w:numId="4" w16cid:durableId="1863281174">
    <w:abstractNumId w:val="4"/>
  </w:num>
  <w:num w:numId="5" w16cid:durableId="807894648">
    <w:abstractNumId w:val="7"/>
  </w:num>
  <w:num w:numId="6" w16cid:durableId="136803446">
    <w:abstractNumId w:val="3"/>
  </w:num>
  <w:num w:numId="7" w16cid:durableId="343636029">
    <w:abstractNumId w:val="2"/>
  </w:num>
  <w:num w:numId="8" w16cid:durableId="1964771125">
    <w:abstractNumId w:val="1"/>
  </w:num>
  <w:num w:numId="9" w16cid:durableId="20801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67A3"/>
    <w:rsid w:val="006067A3"/>
    <w:rsid w:val="00776434"/>
    <w:rsid w:val="00AA1D8D"/>
    <w:rsid w:val="00B47730"/>
    <w:rsid w:val="00C01D2D"/>
    <w:rsid w:val="00C91F4C"/>
    <w:rsid w:val="00CB0664"/>
    <w:rsid w:val="00DA09C7"/>
    <w:rsid w:val="00EC0E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20F46"/>
  <w14:defaultImageDpi w14:val="300"/>
  <w15:docId w15:val="{CCFE168C-4920-4234-8A08-5051142F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Md. Shahriar Abid Swapnil</cp:lastModifiedBy>
  <cp:revision>3</cp:revision>
  <cp:lastPrinted>2025-01-22T08:54:00Z</cp:lastPrinted>
  <dcterms:created xsi:type="dcterms:W3CDTF">2025-01-22T08:54:00Z</dcterms:created>
  <dcterms:modified xsi:type="dcterms:W3CDTF">2025-01-22T09:07:00Z</dcterms:modified>
  <cp:category/>
</cp:coreProperties>
</file>